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 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Problem – Solution Fit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D2414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W w:w="4508" w:type="dxa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0F9282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W w:w="4508" w:type="dxa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147398</w:t>
            </w:r>
          </w:p>
        </w:tc>
      </w:tr>
      <w:tr w14:paraId="166E95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W w:w="4508" w:type="dxa"/>
          </w:tcPr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618514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W w:w="4508" w:type="dxa"/>
          </w:tcPr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E1921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604F43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Lead</w:t>
            </w:r>
          </w:p>
        </w:tc>
        <w:tc>
          <w:tcPr>
            <w:tcW w:w="4508" w:type="dxa"/>
          </w:tcPr>
          <w:p w14:paraId="6A813D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Pooja. J</w:t>
            </w:r>
          </w:p>
        </w:tc>
      </w:tr>
      <w:tr w14:paraId="6AE90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4355DF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1</w:t>
            </w:r>
          </w:p>
        </w:tc>
        <w:tc>
          <w:tcPr>
            <w:tcW w:w="4508" w:type="dxa"/>
          </w:tcPr>
          <w:p w14:paraId="2337B0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Sandhiya .S</w:t>
            </w:r>
          </w:p>
        </w:tc>
      </w:tr>
      <w:tr w14:paraId="448B8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C6FE3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2</w:t>
            </w:r>
          </w:p>
        </w:tc>
        <w:tc>
          <w:tcPr>
            <w:tcW w:w="4508" w:type="dxa"/>
          </w:tcPr>
          <w:p w14:paraId="05020AA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Parameshwari. R</w:t>
            </w:r>
          </w:p>
        </w:tc>
      </w:tr>
      <w:tr w14:paraId="3D6E5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3E267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Member 3</w:t>
            </w:r>
          </w:p>
        </w:tc>
        <w:tc>
          <w:tcPr>
            <w:tcW w:w="4508" w:type="dxa"/>
          </w:tcPr>
          <w:p w14:paraId="3972D8D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Rashida .B</w:t>
            </w:r>
          </w:p>
        </w:tc>
      </w:tr>
    </w:tbl>
    <w:p w14:paraId="0E6D55E8">
      <w:pPr>
        <w:rPr>
          <w:b/>
          <w:sz w:val="24"/>
          <w:szCs w:val="24"/>
        </w:rPr>
      </w:pPr>
      <w:bookmarkStart w:id="2" w:name="_GoBack"/>
      <w:bookmarkEnd w:id="2"/>
    </w:p>
    <w:p w14:paraId="62B967F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– Solution Fit Overview:</w:t>
      </w:r>
    </w:p>
    <w:p w14:paraId="0000000E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The</w:t>
      </w:r>
      <w:r>
        <w:rPr>
          <w:rFonts w:ascii="Calibri" w:hAnsi="Calibri" w:eastAsia="Calibri" w:cs="Calibri"/>
          <w:b/>
          <w:rtl w:val="0"/>
        </w:rPr>
        <w:t xml:space="preserve"> Problem-Solution Fit</w:t>
      </w:r>
      <w:r>
        <w:rPr>
          <w:rFonts w:ascii="Calibri" w:hAnsi="Calibri" w:eastAsia="Calibri" w:cs="Calibri"/>
          <w:rtl w:val="0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Purpose:</w:t>
      </w:r>
    </w:p>
    <w:p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Address the fragmented music streaming experience, where users struggle to find a comprehensive platform that caters to diverse musical tastes and offers personalized recommendations.</w:t>
      </w:r>
    </w:p>
    <w:p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an intuitive and engaging platform for users to discover new music, artists, and playlists without relying on multiple sources.</w:t>
      </w:r>
    </w:p>
    <w:p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Offer seamless playback, offline listening, and social sharing features to enhance user engagement and satisfaction.</w:t>
      </w:r>
    </w:p>
    <w:p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Provide a platform that empowers independent artist to gain exposure.</w:t>
      </w:r>
    </w:p>
    <w:p w14:paraId="0000001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Improve accessibility and engagement through an </w:t>
      </w:r>
      <w:r>
        <w:rPr>
          <w:rFonts w:ascii="Calibri" w:hAnsi="Calibri" w:eastAsia="Calibri" w:cs="Calibri"/>
          <w:b/>
          <w:rtl w:val="0"/>
        </w:rPr>
        <w:t>interactive UI, responsive design, and well-structured data flow</w:t>
      </w:r>
      <w:r>
        <w:rPr>
          <w:rFonts w:ascii="Calibri" w:hAnsi="Calibri" w:eastAsia="Calibri" w:cs="Calibri"/>
          <w:rtl w:val="0"/>
        </w:rPr>
        <w:t>.</w:t>
      </w:r>
    </w:p>
    <w:p w14:paraId="00000015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Problem Statement:</w:t>
      </w:r>
    </w:p>
    <w:p w14:paraId="00000016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Many music enthusiasts face challenges in finding a single platform that offers:</w:t>
      </w:r>
    </w:p>
    <w:p w14:paraId="00000017">
      <w:pPr>
        <w:numPr>
          <w:ilvl w:val="0"/>
          <w:numId w:val="2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vast and diverse music library.</w:t>
      </w:r>
    </w:p>
    <w:p w14:paraId="00000018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Accurate and personalized music recommendations.</w:t>
      </w:r>
    </w:p>
    <w:p w14:paraId="00000019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Reliable offline listening capabilities.</w:t>
      </w:r>
    </w:p>
    <w:p w14:paraId="0000001A">
      <w:pPr>
        <w:numPr>
          <w:ilvl w:val="0"/>
          <w:numId w:val="2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strong social community around music.</w:t>
      </w:r>
    </w:p>
    <w:p w14:paraId="0000001B">
      <w:pPr>
        <w:numPr>
          <w:ilvl w:val="0"/>
          <w:numId w:val="2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Fair exposure for independent artists.</w:t>
      </w:r>
    </w:p>
    <w:p w14:paraId="0000001C">
      <w:pPr>
        <w:pStyle w:val="4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color w:val="000000"/>
          <w:sz w:val="22"/>
          <w:szCs w:val="22"/>
          <w:rtl w:val="0"/>
        </w:rPr>
        <w:t>Solution:</w:t>
      </w:r>
    </w:p>
    <w:p w14:paraId="0000001D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“Rhythmic Tunes”</w:t>
      </w:r>
      <w:r>
        <w:rPr>
          <w:rFonts w:ascii="Calibri" w:hAnsi="Calibri" w:eastAsia="Calibri" w:cs="Calibri"/>
          <w:rtl w:val="0"/>
        </w:rPr>
        <w:t>, a music streaming web and mobile application, will provide:</w:t>
      </w:r>
    </w:p>
    <w:p w14:paraId="0000001E">
      <w:pPr>
        <w:numPr>
          <w:ilvl w:val="0"/>
          <w:numId w:val="3"/>
        </w:numPr>
        <w:spacing w:before="24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An extensive music library through partnerships with major and independent record labels.</w:t>
      </w:r>
    </w:p>
    <w:p w14:paraId="0000001F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personalized recommendations based on user listening history and preferences.</w:t>
      </w:r>
    </w:p>
    <w:p w14:paraId="00000020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Offline listening mode for downloaded playlists and albums.</w:t>
      </w:r>
    </w:p>
    <w:p w14:paraId="00000021">
      <w:pPr>
        <w:numPr>
          <w:ilvl w:val="0"/>
          <w:numId w:val="3"/>
        </w:numPr>
        <w:spacing w:before="0" w:beforeAutospacing="0" w:after="0" w:afterAutospacing="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Dedicated artist pages, to help users find more information about the artist.</w:t>
      </w:r>
    </w:p>
    <w:p w14:paraId="00000022">
      <w:pPr>
        <w:numPr>
          <w:ilvl w:val="0"/>
          <w:numId w:val="3"/>
        </w:numPr>
        <w:spacing w:before="0" w:beforeAutospacing="0" w:after="240" w:line="240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 freemium business model, that allows for free and paid users.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E10046"/>
    <w:rsid w:val="2D4304BC"/>
    <w:rsid w:val="718844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4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2025-03-08T13:29:05Z</dcterms:created>
  <dc:creator>Rahul</dc:creator>
  <cp:lastModifiedBy>Pooja j</cp:lastModifiedBy>
  <dcterms:modified xsi:type="dcterms:W3CDTF">2025-03-08T13:51:16Z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73E7799E1E7041668E1DCC57BB4561C8_12</vt:lpwstr>
  </property>
</Properties>
</file>